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Calculation Results</w:t>
      </w:r>
    </w:p>
    <w:p>
      <w:r>
        <w:t>15 * 8 = 120</w:t>
      </w:r>
    </w:p>
    <w:p>
      <w:r>
        <w:t>The weather in Tokyo is currently rainy with a temperature of 68°F.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Report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