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hellooooo GALAXY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